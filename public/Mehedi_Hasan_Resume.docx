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Mehedi Hasan</w:t>
      </w:r>
    </w:p>
    <w:p>
      <w:r>
        <w:t>Pabna, Rajshahi, Bangladesh</w:t>
      </w:r>
    </w:p>
    <w:p>
      <w:r>
        <w:t>Phone: +880 1310-289950</w:t>
      </w:r>
    </w:p>
    <w:p>
      <w:r>
        <w:t>Email: huzzat2@gmail.com</w:t>
      </w:r>
    </w:p>
    <w:p>
      <w:r>
        <w:t>LinkedIn: linkedin.com/in/huzzathasan</w:t>
      </w:r>
    </w:p>
    <w:p>
      <w:r>
        <w:t>GitHub: github.com/devusimple</w:t>
      </w:r>
    </w:p>
    <w:p>
      <w:r>
        <w:t>Portfolio: www.portfoilo-huzzat.me</w:t>
      </w:r>
    </w:p>
    <w:p>
      <w:pPr>
        <w:pStyle w:val="Heading1"/>
      </w:pPr>
      <w:r>
        <w:t>Career Objective</w:t>
      </w:r>
    </w:p>
    <w:p>
      <w:r>
        <w:t>Dedicated and highly motivated individual with a background in Physics and a strong passion for programming and technology. Skilled in modern web and mobile development frameworks with a keen interest in creating real-world digital solutions. Always eager to learn, contribute, and grow within a dynamic team while maintaining a commitment to continuous self-improvement and service to others.</w:t>
      </w:r>
    </w:p>
    <w:p>
      <w:pPr>
        <w:pStyle w:val="Heading1"/>
      </w:pPr>
      <w:r>
        <w:t>Skills</w:t>
      </w:r>
    </w:p>
    <w:p>
      <w:pPr>
        <w:pStyle w:val="ListBullet"/>
      </w:pPr>
      <w:r>
        <w:t>Programming Languages: JavaScript, TypeScript, Python, HTML, CSS</w:t>
      </w:r>
    </w:p>
    <w:p>
      <w:pPr>
        <w:pStyle w:val="ListBullet"/>
      </w:pPr>
      <w:r>
        <w:t>Frameworks &amp; Tools: React.js, React Native, Node.js, Express.js, Expo, Tailwind CSS</w:t>
      </w:r>
    </w:p>
    <w:p>
      <w:pPr>
        <w:pStyle w:val="ListBullet"/>
      </w:pPr>
      <w:r>
        <w:t>Database: SQLite, PostgreSQL</w:t>
      </w:r>
    </w:p>
    <w:p>
      <w:pPr>
        <w:pStyle w:val="ListBullet"/>
      </w:pPr>
      <w:r>
        <w:t>Version Control: Git, GitHub</w:t>
      </w:r>
    </w:p>
    <w:p>
      <w:pPr>
        <w:pStyle w:val="ListBullet"/>
      </w:pPr>
      <w:r>
        <w:t>Others: REST APIs, GraphQL, JWT Authentication, Responsive Design, Debugging</w:t>
      </w:r>
    </w:p>
    <w:p>
      <w:pPr>
        <w:pStyle w:val="ListBullet"/>
      </w:pPr>
      <w:r>
        <w:t>Soft Skills: Teamwork, Problem-solving, Communication, Self-learning, Humanitarian focus</w:t>
      </w:r>
    </w:p>
    <w:p>
      <w:pPr>
        <w:pStyle w:val="Heading1"/>
      </w:pPr>
      <w:r>
        <w:t>Professional Experience</w:t>
      </w:r>
    </w:p>
    <w:p>
      <w:pPr>
        <w:pStyle w:val="ListBullet"/>
      </w:pPr>
      <w:r>
        <w:t>Junior Full Stack Developer (Internship)</w:t>
      </w:r>
    </w:p>
    <w:p>
      <w:r>
        <w:t>Tech Starter Solutions (Remote – Placeholder)</w:t>
        <w:br/>
        <w:t>Jan 2024 – Apr 2024</w:t>
      </w:r>
    </w:p>
    <w:p>
      <w:pPr>
        <w:pStyle w:val="ListBullet"/>
      </w:pPr>
      <w:r>
        <w:t>Developed a modern Todo app using React Native and Expo with offline-first support.</w:t>
      </w:r>
    </w:p>
    <w:p>
      <w:pPr>
        <w:pStyle w:val="ListBullet"/>
      </w:pPr>
      <w:r>
        <w:t>Integrated SQLite and FileSystem APIs for local data persistence.</w:t>
      </w:r>
    </w:p>
    <w:p>
      <w:pPr>
        <w:pStyle w:val="ListBullet"/>
      </w:pPr>
      <w:r>
        <w:t>Built user authentication with JWT and role-based access control using Express and Sequelize.</w:t>
      </w:r>
    </w:p>
    <w:p>
      <w:pPr>
        <w:pStyle w:val="ListBullet"/>
      </w:pPr>
      <w:r>
        <w:t>Collaborated with cross-functional teams via GitHub and Agile sprints.</w:t>
      </w:r>
    </w:p>
    <w:p>
      <w:pPr>
        <w:pStyle w:val="Heading1"/>
      </w:pPr>
      <w:r>
        <w:t>Projects</w:t>
      </w:r>
    </w:p>
    <w:p>
      <w:pPr>
        <w:pStyle w:val="ListBullet"/>
      </w:pPr>
      <w:r>
        <w:t>Modern Chat App with Image Sharing &amp; Reactions (Personal Project)</w:t>
      </w:r>
    </w:p>
    <w:p>
      <w:r>
        <w:t>Built a full-featured chat screen using React Native and Gifted Chat with real-time features. Implemented message bubbles with conditional styles, time stamps, and emoji reactions. Enabled secure file/image uploads and message reply system. Used Expo Router, AsyncStorage, and custom hooks for session handling.</w:t>
        <w:br/>
        <w:br/>
        <w:t>Tech Stack: React Native, Expo, Firebase, Node.js, Express</w:t>
      </w:r>
    </w:p>
    <w:p>
      <w:pPr>
        <w:pStyle w:val="Heading1"/>
      </w:pPr>
      <w:r>
        <w:t>Education</w:t>
      </w:r>
    </w:p>
    <w:p>
      <w:pPr>
        <w:pStyle w:val="ListBullet"/>
      </w:pPr>
      <w:r>
        <w:t>B.Sc (Honours) in Physics (Currently Studying), Shahid Bulbul Govt. College, Pabna, Session: 2022 – Present</w:t>
      </w:r>
    </w:p>
    <w:p>
      <w:pPr>
        <w:pStyle w:val="ListBullet"/>
      </w:pPr>
      <w:r>
        <w:t>Higher Secondary Certificate (Science), Dengergram Degree College, Pabna – Passed in 2022</w:t>
      </w:r>
    </w:p>
    <w:p>
      <w:pPr>
        <w:pStyle w:val="ListBullet"/>
      </w:pPr>
      <w:r>
        <w:t>Secondary School Certificate (Science), Jumaikhiria High School, Pabna – Passed in 2020</w:t>
      </w:r>
    </w:p>
    <w:p>
      <w:pPr>
        <w:pStyle w:val="Heading1"/>
      </w:pPr>
      <w:r>
        <w:t>Certifications</w:t>
      </w:r>
    </w:p>
    <w:p>
      <w:pPr>
        <w:pStyle w:val="ListBullet"/>
      </w:pPr>
      <w:r>
        <w:t>Full Stack Web &amp; Mobile App Development Bootcamp, Online Certification – Placeholder Institute, Completed: May 2024</w:t>
      </w:r>
    </w:p>
    <w:p>
      <w:pPr>
        <w:pStyle w:val="Heading1"/>
      </w:pPr>
      <w:r>
        <w:t>Languages</w:t>
      </w:r>
    </w:p>
    <w:p>
      <w:pPr>
        <w:pStyle w:val="ListBullet"/>
      </w:pPr>
      <w:r>
        <w:t>Bangla – Native</w:t>
      </w:r>
    </w:p>
    <w:p>
      <w:pPr>
        <w:pStyle w:val="ListBullet"/>
      </w:pPr>
      <w:r>
        <w:t>English – Professional</w:t>
      </w:r>
    </w:p>
    <w:p>
      <w:pPr>
        <w:pStyle w:val="ListBullet"/>
      </w:pPr>
      <w:r>
        <w:t>Hindi – Conversational</w:t>
      </w:r>
    </w:p>
    <w:p>
      <w:pPr>
        <w:pStyle w:val="ListBullet"/>
      </w:pPr>
      <w:r>
        <w:t>Urdu – Conversational</w:t>
      </w:r>
    </w:p>
    <w:p>
      <w:pPr>
        <w:pStyle w:val="ListBullet"/>
      </w:pPr>
      <w:r>
        <w:t>Arabic – Basic</w:t>
      </w:r>
    </w:p>
    <w:p>
      <w:pPr>
        <w:pStyle w:val="ListBullet"/>
      </w:pPr>
      <w:r>
        <w:t>Chinese – Beginner</w:t>
      </w:r>
    </w:p>
    <w:p>
      <w:pPr>
        <w:pStyle w:val="Heading1"/>
      </w:pPr>
      <w:r>
        <w:t>Interests</w:t>
      </w:r>
    </w:p>
    <w:p>
      <w:pPr>
        <w:pStyle w:val="ListBullet"/>
      </w:pPr>
      <w:r>
        <w:t>Programming and Software Development</w:t>
      </w:r>
    </w:p>
    <w:p>
      <w:pPr>
        <w:pStyle w:val="ListBullet"/>
      </w:pPr>
      <w:r>
        <w:t>Exploring Technology Trends</w:t>
      </w:r>
    </w:p>
    <w:p>
      <w:pPr>
        <w:pStyle w:val="ListBullet"/>
      </w:pPr>
      <w:r>
        <w:t>Traveling and Cultural Exchange</w:t>
      </w:r>
    </w:p>
    <w:p>
      <w:pPr>
        <w:pStyle w:val="ListBullet"/>
      </w:pPr>
      <w:r>
        <w:t>Book Reading (Science, Religion, and Motivation)</w:t>
      </w:r>
    </w:p>
    <w:p>
      <w:pPr>
        <w:pStyle w:val="ListBullet"/>
      </w:pPr>
      <w:r>
        <w:t>Humanitarian Volunteering</w:t>
      </w:r>
    </w:p>
    <w:p>
      <w:pPr>
        <w:pStyle w:val="ListBullet"/>
      </w:pPr>
      <w:r>
        <w:t>Religious Practice and Spiritual Study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